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E166F" w:rsidRDefault="00000000">
      <w:pPr>
        <w:pStyle w:val="Heading1"/>
      </w:pPr>
      <w:r>
        <w:t xml:space="preserve">ABSTRACT TEMPLATE / BİLDİRİ ÖZETİ Taslağı </w:t>
      </w:r>
    </w:p>
    <w:p w14:paraId="00000002" w14:textId="77777777" w:rsidR="008E166F" w:rsidRDefault="00000000">
      <w:pPr>
        <w:pStyle w:val="Heading1"/>
      </w:pPr>
      <w:r>
        <w:t>başlık (Türkçe)</w:t>
      </w:r>
      <w:r>
        <w:rPr>
          <w:rFonts w:eastAsia="Times New Roman" w:cs="Times New Roman"/>
          <w:i/>
          <w:color w:val="000000"/>
          <w:sz w:val="22"/>
          <w:szCs w:val="22"/>
        </w:rPr>
        <w:t>*</w:t>
      </w:r>
    </w:p>
    <w:p w14:paraId="00000003" w14:textId="77777777" w:rsidR="008E166F" w:rsidRDefault="00000000">
      <w:pPr>
        <w:jc w:val="center"/>
        <w:rPr>
          <w:i/>
          <w:color w:val="FF0000"/>
          <w:sz w:val="22"/>
          <w:szCs w:val="22"/>
          <w:u w:val="single"/>
        </w:rPr>
      </w:pPr>
      <w:r>
        <w:rPr>
          <w:i/>
          <w:color w:val="FF0000"/>
          <w:sz w:val="22"/>
          <w:szCs w:val="22"/>
          <w:u w:val="single"/>
        </w:rPr>
        <w:t>*Only Turkish participants are required to submit the title and abstract in both Turkish and English. Foreign participants may submit abstract titles and abstracts in English only.</w:t>
      </w:r>
    </w:p>
    <w:p w14:paraId="00000004" w14:textId="77777777" w:rsidR="008E166F" w:rsidRDefault="00000000">
      <w:pPr>
        <w:jc w:val="center"/>
        <w:rPr>
          <w:i/>
          <w:color w:val="FF0000"/>
          <w:sz w:val="22"/>
          <w:szCs w:val="22"/>
          <w:u w:val="single"/>
        </w:rPr>
      </w:pPr>
      <w:r>
        <w:rPr>
          <w:i/>
          <w:color w:val="FF0000"/>
          <w:sz w:val="22"/>
          <w:szCs w:val="22"/>
          <w:u w:val="single"/>
        </w:rPr>
        <w:t>*Türkiye'den katılımcıların başlık ve özeti hem Türkçe hem de Ingilizce olarak sunmaları gerekmektedir.</w:t>
      </w:r>
    </w:p>
    <w:p w14:paraId="00000005" w14:textId="77777777" w:rsidR="008E166F" w:rsidRDefault="00000000">
      <w:pPr>
        <w:pStyle w:val="Heading1"/>
      </w:pPr>
      <w:r>
        <w:t>Title (in English)</w:t>
      </w:r>
    </w:p>
    <w:p w14:paraId="00000006" w14:textId="77777777" w:rsidR="008E166F" w:rsidRDefault="00000000">
      <w:pPr>
        <w:jc w:val="center"/>
        <w:rPr>
          <w:i/>
        </w:rPr>
      </w:pPr>
      <w:r>
        <w:rPr>
          <w:i/>
        </w:rPr>
        <w:t>[Leave one blank line]</w:t>
      </w:r>
    </w:p>
    <w:p w14:paraId="00000007" w14:textId="77777777" w:rsidR="008E166F" w:rsidRDefault="00000000">
      <w:r>
        <w:rPr>
          <w:u w:val="single"/>
        </w:rPr>
        <w:t>Full Name of First Author</w:t>
      </w:r>
      <w:r>
        <w:rPr>
          <w:vertAlign w:val="superscript"/>
        </w:rPr>
        <w:t>1</w:t>
      </w:r>
      <w:r>
        <w:t>, Full Name of Second Author</w:t>
      </w:r>
      <w:r>
        <w:rPr>
          <w:vertAlign w:val="superscript"/>
        </w:rPr>
        <w:t>2</w:t>
      </w:r>
      <w:r>
        <w:t>, Full Name of Third Author</w:t>
      </w:r>
      <w:r>
        <w:rPr>
          <w:vertAlign w:val="superscript"/>
        </w:rPr>
        <w:t>3</w:t>
      </w:r>
    </w:p>
    <w:p w14:paraId="00000008" w14:textId="77777777" w:rsidR="008E166F" w:rsidRDefault="00000000">
      <w:r>
        <w:rPr>
          <w:vertAlign w:val="superscript"/>
        </w:rPr>
        <w:t>1</w:t>
      </w:r>
      <w:r>
        <w:t>First author affiliation, Address, City and Postcode, Country</w:t>
      </w:r>
    </w:p>
    <w:p w14:paraId="00000009" w14:textId="77777777" w:rsidR="008E166F" w:rsidRDefault="00000000">
      <w:r>
        <w:rPr>
          <w:vertAlign w:val="superscript"/>
        </w:rPr>
        <w:t>2</w:t>
      </w:r>
      <w:r>
        <w:t>First author affiliation, Address, City and Postcode, Country</w:t>
      </w:r>
    </w:p>
    <w:p w14:paraId="0000000A" w14:textId="77777777" w:rsidR="008E166F" w:rsidRDefault="00000000">
      <w:r>
        <w:rPr>
          <w:vertAlign w:val="superscript"/>
        </w:rPr>
        <w:t>3</w:t>
      </w:r>
      <w:r>
        <w:t>First author affiliation, Address, City and Postcode, Country</w:t>
      </w:r>
    </w:p>
    <w:p w14:paraId="0000000B" w14:textId="77777777" w:rsidR="008E166F" w:rsidRDefault="00000000">
      <w:r>
        <w:t>First author's email address</w:t>
      </w:r>
    </w:p>
    <w:p w14:paraId="0000000C" w14:textId="77777777" w:rsidR="008E166F" w:rsidRDefault="00000000">
      <w:pPr>
        <w:rPr>
          <w:color w:val="FF0000"/>
        </w:rPr>
      </w:pPr>
      <w:r>
        <w:rPr>
          <w:color w:val="FF0000"/>
        </w:rPr>
        <w:t>[Underline the presenter’s name]</w:t>
      </w:r>
    </w:p>
    <w:p w14:paraId="0000000D" w14:textId="77777777" w:rsidR="008E166F" w:rsidRDefault="00000000">
      <w:pPr>
        <w:rPr>
          <w:i/>
          <w:color w:val="FF0000"/>
        </w:rPr>
      </w:pPr>
      <w:r>
        <w:rPr>
          <w:i/>
          <w:color w:val="FF0000"/>
        </w:rPr>
        <w:t>[Leave one blank line]</w:t>
      </w:r>
    </w:p>
    <w:p w14:paraId="0000000E" w14:textId="77777777" w:rsidR="008E166F" w:rsidRDefault="00000000">
      <w:pPr>
        <w:pStyle w:val="Heading2"/>
      </w:pPr>
      <w:r>
        <w:t>Abstract</w:t>
      </w:r>
    </w:p>
    <w:p w14:paraId="0000000F" w14:textId="77777777" w:rsidR="008E166F" w:rsidRDefault="00000000">
      <w:pPr>
        <w:rPr>
          <w:i/>
          <w:color w:val="FF0000"/>
        </w:rPr>
      </w:pPr>
      <w:r>
        <w:rPr>
          <w:i/>
          <w:color w:val="FF0000"/>
        </w:rPr>
        <w:t>[Leave one blank line]</w:t>
      </w:r>
    </w:p>
    <w:p w14:paraId="00000010" w14:textId="77777777" w:rsidR="008E166F" w:rsidRDefault="00000000">
      <w:pPr>
        <w:spacing w:line="480" w:lineRule="auto"/>
      </w:pPr>
      <w:r>
        <w:t>[Write the abstract here, ensuring it is at most 500 words. Include at least three keywords below. Use double line spacing. Graphical summary is optional.]</w:t>
      </w:r>
    </w:p>
    <w:p w14:paraId="00000011" w14:textId="77777777" w:rsidR="008E166F" w:rsidRDefault="00000000">
      <w:r>
        <w:t xml:space="preserve">Keywords: [Keyword1, Keyword2, Keyword3] </w:t>
      </w:r>
      <w:r>
        <w:rPr>
          <w:color w:val="FF0000"/>
        </w:rPr>
        <w:t>(up to 5 keywords)</w:t>
      </w:r>
    </w:p>
    <w:p w14:paraId="00000012" w14:textId="77777777" w:rsidR="008E166F" w:rsidRDefault="00000000">
      <w:pPr>
        <w:rPr>
          <w:i/>
          <w:color w:val="FF0000"/>
        </w:rPr>
      </w:pPr>
      <w:r>
        <w:rPr>
          <w:i/>
          <w:color w:val="FF0000"/>
        </w:rPr>
        <w:lastRenderedPageBreak/>
        <w:t>[Leave one blank line]</w:t>
      </w:r>
    </w:p>
    <w:p w14:paraId="00000013" w14:textId="77777777" w:rsidR="008E166F" w:rsidRDefault="00000000">
      <w:pPr>
        <w:pStyle w:val="Heading2"/>
      </w:pPr>
      <w:r>
        <w:t>References</w:t>
      </w:r>
    </w:p>
    <w:p w14:paraId="00000014" w14:textId="77777777" w:rsidR="008E166F" w:rsidRDefault="00000000">
      <w:r>
        <w:t xml:space="preserve">Any references cited within your abstract should also be present in your reference list and vice versa. </w:t>
      </w:r>
    </w:p>
    <w:p w14:paraId="00000015" w14:textId="77777777" w:rsidR="008E166F" w:rsidRDefault="00000000">
      <w:pPr>
        <w:spacing w:before="100" w:after="100"/>
      </w:pPr>
      <w:r>
        <w:t>[1] Beylergil Bertan, Tanoglu Metin, Aktaş Engin, “Experimental and statistical analysis of carbon fiber/epoxy composites interleaved with nylon 6,6 nonwoven fabric interlayers” Journal of Composite Materials, 54 (27), 4173-4184 (2020)</w:t>
      </w:r>
    </w:p>
    <w:p w14:paraId="00000016" w14:textId="77777777" w:rsidR="008E166F" w:rsidRDefault="00000000">
      <w:r>
        <w:t xml:space="preserve">[2] Kara Yahya, Volkan Acar, and M. Ozgur Seydibeyoglu. "Mechanical properties of nanoparticle-based polymer composites." Nanoparticle-Based Polymer Composites, 95-108, (2022). </w:t>
      </w:r>
    </w:p>
    <w:p w14:paraId="00000017" w14:textId="77777777" w:rsidR="008E166F" w:rsidRDefault="00000000">
      <w:r>
        <w:t>[3] ….</w:t>
      </w:r>
    </w:p>
    <w:p w14:paraId="00000018" w14:textId="77777777" w:rsidR="008E166F" w:rsidRDefault="00000000">
      <w:pPr>
        <w:rPr>
          <w:i/>
          <w:color w:val="FF0000"/>
        </w:rPr>
      </w:pPr>
      <w:r>
        <w:rPr>
          <w:i/>
          <w:color w:val="FF0000"/>
        </w:rPr>
        <w:t>[Leave one blank line]</w:t>
      </w:r>
    </w:p>
    <w:p w14:paraId="00000019" w14:textId="77777777" w:rsidR="008E166F" w:rsidRDefault="008E166F"/>
    <w:p w14:paraId="0000001A" w14:textId="77777777" w:rsidR="008E166F" w:rsidRDefault="00000000">
      <w:pPr>
        <w:pStyle w:val="Heading2"/>
      </w:pPr>
      <w:r>
        <w:t>Özet</w:t>
      </w:r>
    </w:p>
    <w:p w14:paraId="0000001B" w14:textId="77777777" w:rsidR="008E166F" w:rsidRDefault="00000000">
      <w:pPr>
        <w:rPr>
          <w:i/>
        </w:rPr>
      </w:pPr>
      <w:r>
        <w:rPr>
          <w:i/>
        </w:rPr>
        <w:t>[Bir satır boşluk bırakın]</w:t>
      </w:r>
    </w:p>
    <w:p w14:paraId="0000001C" w14:textId="07FD5C32" w:rsidR="008E166F" w:rsidRDefault="00000000">
      <w:pPr>
        <w:spacing w:line="480" w:lineRule="auto"/>
      </w:pPr>
      <w:r>
        <w:t xml:space="preserve">[Buraya özeti yazınız. Özetin en </w:t>
      </w:r>
      <w:r w:rsidR="004C0F65">
        <w:t>fazla</w:t>
      </w:r>
      <w:r>
        <w:t xml:space="preserve"> 500 kelime olması beklenmektedir. Aşağıya en az üç anahtar kelime ekleyiniz. Çift satır aralığı kullanınız. Grafiksel özet isteğe bağlıdır.]</w:t>
      </w:r>
    </w:p>
    <w:p w14:paraId="0000001D" w14:textId="77777777" w:rsidR="008E166F" w:rsidRDefault="00000000">
      <w:r>
        <w:t xml:space="preserve">Anahtar Kelimeler: [Kelime1, Kelime2, Kelime3] </w:t>
      </w:r>
      <w:r>
        <w:rPr>
          <w:color w:val="FF0000"/>
        </w:rPr>
        <w:t>(en fazla 5 anahtar kelime)</w:t>
      </w:r>
    </w:p>
    <w:p w14:paraId="0000001E" w14:textId="77777777" w:rsidR="008E166F" w:rsidRDefault="00000000">
      <w:pPr>
        <w:rPr>
          <w:i/>
          <w:color w:val="FF0000"/>
        </w:rPr>
      </w:pPr>
      <w:r>
        <w:rPr>
          <w:i/>
          <w:color w:val="FF0000"/>
        </w:rPr>
        <w:t>[Bir satır boşluk bırakın]</w:t>
      </w:r>
    </w:p>
    <w:p w14:paraId="0000001F" w14:textId="77777777" w:rsidR="008E166F" w:rsidRDefault="00000000">
      <w:pPr>
        <w:pStyle w:val="Heading2"/>
      </w:pPr>
      <w:r>
        <w:t>Referanslar</w:t>
      </w:r>
    </w:p>
    <w:p w14:paraId="00000020" w14:textId="77777777" w:rsidR="008E166F" w:rsidRDefault="00000000">
      <w:r>
        <w:t xml:space="preserve">Özetiniz içerisinde atıfta bulunulan tüm kaynaklar, referans listesinde de yer almalıdır. </w:t>
      </w:r>
    </w:p>
    <w:p w14:paraId="00000021" w14:textId="77777777" w:rsidR="008E166F" w:rsidRDefault="00000000">
      <w:pPr>
        <w:spacing w:before="100" w:after="100"/>
      </w:pPr>
      <w:r>
        <w:lastRenderedPageBreak/>
        <w:t>[1] Beylergil Bertan, Tanoglu Metin, Aktaş Engin, “Experimental and statistical analysis of carbon fiber/epoxy composites interleaved with nylon 6,6 nonwoven fabric interlayers” Journal of Composite Materials, 54 (27), 4173-4184 (2020)</w:t>
      </w:r>
    </w:p>
    <w:p w14:paraId="00000022" w14:textId="77777777" w:rsidR="008E166F" w:rsidRDefault="00000000">
      <w:r>
        <w:t xml:space="preserve">[2] Kara Yahya, Volkan Acar, and M. Ozgur Seydibeyoglu, "Mechanical properties of nanoparticle-based polymer composites." Nanoparticle-Based Polymer Composites, 95-108, (2022). </w:t>
      </w:r>
    </w:p>
    <w:p w14:paraId="00000023" w14:textId="77777777" w:rsidR="008E166F" w:rsidRDefault="00000000">
      <w:r>
        <w:t>[3] ….</w:t>
      </w:r>
    </w:p>
    <w:p w14:paraId="00000024" w14:textId="77777777" w:rsidR="008E166F" w:rsidRDefault="008E166F"/>
    <w:p w14:paraId="00000025" w14:textId="77777777" w:rsidR="008E166F" w:rsidRDefault="008E166F"/>
    <w:p w14:paraId="00000026" w14:textId="77777777" w:rsidR="008E166F" w:rsidRDefault="00000000">
      <w:pPr>
        <w:jc w:val="center"/>
        <w:rPr>
          <w:i/>
          <w:color w:val="FF0000"/>
          <w:sz w:val="22"/>
          <w:szCs w:val="22"/>
          <w:u w:val="single"/>
        </w:rPr>
      </w:pPr>
      <w:r>
        <w:rPr>
          <w:i/>
          <w:color w:val="FF0000"/>
          <w:sz w:val="22"/>
          <w:szCs w:val="22"/>
          <w:u w:val="single"/>
        </w:rPr>
        <w:t xml:space="preserve">Submit the Abstract document to </w:t>
      </w:r>
      <w:hyperlink r:id="rId8">
        <w:r>
          <w:rPr>
            <w:color w:val="0000FF"/>
            <w:u w:val="single"/>
          </w:rPr>
          <w:t>symposium@polymericcomposites.org</w:t>
        </w:r>
      </w:hyperlink>
      <w:r>
        <w:rPr>
          <w:i/>
          <w:color w:val="FF0000"/>
          <w:sz w:val="22"/>
          <w:szCs w:val="22"/>
          <w:u w:val="single"/>
        </w:rPr>
        <w:t xml:space="preserve"> by 1</w:t>
      </w:r>
      <w:r>
        <w:rPr>
          <w:i/>
          <w:color w:val="FF0000"/>
          <w:sz w:val="22"/>
          <w:szCs w:val="22"/>
          <w:u w:val="single"/>
          <w:vertAlign w:val="superscript"/>
        </w:rPr>
        <w:t>st</w:t>
      </w:r>
      <w:r>
        <w:rPr>
          <w:i/>
          <w:color w:val="FF0000"/>
          <w:sz w:val="22"/>
          <w:szCs w:val="22"/>
          <w:u w:val="single"/>
        </w:rPr>
        <w:t xml:space="preserve"> May 2025.</w:t>
      </w:r>
    </w:p>
    <w:p w14:paraId="00000027" w14:textId="77777777" w:rsidR="008E166F" w:rsidRDefault="008E166F">
      <w:pPr>
        <w:jc w:val="center"/>
        <w:rPr>
          <w:i/>
          <w:color w:val="FF0000"/>
          <w:sz w:val="22"/>
          <w:szCs w:val="22"/>
          <w:u w:val="single"/>
        </w:rPr>
      </w:pPr>
    </w:p>
    <w:p w14:paraId="00000028" w14:textId="77777777" w:rsidR="008E166F" w:rsidRDefault="00000000">
      <w:pPr>
        <w:jc w:val="center"/>
        <w:rPr>
          <w:i/>
          <w:color w:val="FF0000"/>
          <w:sz w:val="22"/>
          <w:szCs w:val="22"/>
          <w:u w:val="single"/>
        </w:rPr>
      </w:pPr>
      <w:r>
        <w:rPr>
          <w:i/>
          <w:color w:val="FF0000"/>
          <w:sz w:val="22"/>
          <w:szCs w:val="22"/>
          <w:u w:val="single"/>
        </w:rPr>
        <w:t xml:space="preserve">Özet dökümanını 1 Mayıs 2025 tarihine kadar </w:t>
      </w:r>
      <w:hyperlink r:id="rId9">
        <w:r>
          <w:rPr>
            <w:color w:val="0000FF"/>
            <w:u w:val="single"/>
          </w:rPr>
          <w:t>symposium@polymericcomposites.org</w:t>
        </w:r>
      </w:hyperlink>
      <w:r>
        <w:rPr>
          <w:i/>
          <w:color w:val="FF0000"/>
          <w:sz w:val="22"/>
          <w:szCs w:val="22"/>
          <w:u w:val="single"/>
        </w:rPr>
        <w:t xml:space="preserve"> adresine gönderiniz</w:t>
      </w:r>
    </w:p>
    <w:sectPr w:rsidR="008E166F">
      <w:footerReference w:type="default" r:id="rId10"/>
      <w:pgSz w:w="11906" w:h="16838"/>
      <w:pgMar w:top="2835" w:right="2268" w:bottom="2835" w:left="226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E9A241" w14:textId="77777777" w:rsidR="001F4822" w:rsidRDefault="001F4822">
      <w:pPr>
        <w:spacing w:after="0" w:line="240" w:lineRule="auto"/>
      </w:pPr>
      <w:r>
        <w:separator/>
      </w:r>
    </w:p>
  </w:endnote>
  <w:endnote w:type="continuationSeparator" w:id="0">
    <w:p w14:paraId="63D85486" w14:textId="77777777" w:rsidR="001F4822" w:rsidRDefault="001F4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9" w14:textId="55280437" w:rsidR="008E166F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4C0F65">
      <w:rPr>
        <w:noProof/>
      </w:rPr>
      <w:t>1</w:t>
    </w:r>
    <w:r>
      <w:fldChar w:fldCharType="end"/>
    </w:r>
  </w:p>
  <w:p w14:paraId="0000002A" w14:textId="77777777" w:rsidR="008E166F" w:rsidRDefault="008E16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12CBA5" w14:textId="77777777" w:rsidR="001F4822" w:rsidRDefault="001F4822">
      <w:pPr>
        <w:spacing w:after="0" w:line="240" w:lineRule="auto"/>
      </w:pPr>
      <w:r>
        <w:separator/>
      </w:r>
    </w:p>
  </w:footnote>
  <w:footnote w:type="continuationSeparator" w:id="0">
    <w:p w14:paraId="74BEAC4F" w14:textId="77777777" w:rsidR="001F4822" w:rsidRDefault="001F4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17626"/>
    <w:multiLevelType w:val="multilevel"/>
    <w:tmpl w:val="CBE0E0BA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31513656">
    <w:abstractNumId w:val="0"/>
  </w:num>
  <w:num w:numId="2" w16cid:durableId="1359983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786260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942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994013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582808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66F"/>
    <w:rsid w:val="001F4822"/>
    <w:rsid w:val="002710CE"/>
    <w:rsid w:val="004C0F65"/>
    <w:rsid w:val="008E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909C6C"/>
  <w15:docId w15:val="{2E586E33-4B90-4127-BFA3-2353143D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AD3AC3"/>
  </w:style>
  <w:style w:type="paragraph" w:styleId="Heading1">
    <w:name w:val="heading 1"/>
    <w:aliases w:val="Title Eng and TR"/>
    <w:basedOn w:val="Normal"/>
    <w:next w:val="Normal"/>
    <w:link w:val="Heading1Char"/>
    <w:uiPriority w:val="9"/>
    <w:qFormat/>
    <w:rsid w:val="003F288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597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aliases w:val="Title Eng and TR Char"/>
    <w:basedOn w:val="DefaultParagraphFont"/>
    <w:link w:val="Heading1"/>
    <w:uiPriority w:val="9"/>
    <w:rsid w:val="003F2882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3597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" w:eastAsia="Calibri" w:hAnsi="Calibri" w:cs="Calibri"/>
      <w:i/>
      <w:color w:val="4F81BD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02103"/>
    <w:rPr>
      <w:rFonts w:ascii="Times New Roman" w:hAnsi="Times New Roman"/>
      <w:bCs/>
      <w:i/>
      <w:caps w:val="0"/>
      <w:smallCaps w:val="0"/>
      <w:color w:val="FF0000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E35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59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D3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mposium@polymericcomposites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ymposium@polymericcomposite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ODt6Ze277Zy/Tsb0eYIhrbXLPA==">CgMxLjA4AHIhMXV1SEFjZFZZeHloX1FOcnJuTEZ4SzB5ZVlJMVlmUzcw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2350</Characters>
  <Application>Microsoft Office Word</Application>
  <DocSecurity>0</DocSecurity>
  <Lines>65</Lines>
  <Paragraphs>43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Kara Yahya</cp:lastModifiedBy>
  <cp:revision>2</cp:revision>
  <dcterms:created xsi:type="dcterms:W3CDTF">2025-01-02T18:18:00Z</dcterms:created>
  <dcterms:modified xsi:type="dcterms:W3CDTF">2025-01-16T19:56:00Z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d5e21636cbdb1900ea99e11291f1a931584e496fce0542cfdfe9b0669f17086c</vt:lpwstr>
  </property>
</Properties>
</file>